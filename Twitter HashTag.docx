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หนุ่มแว่นหัวร้อน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